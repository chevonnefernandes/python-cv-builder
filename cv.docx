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Cat | cat@gmail.com | catb/linkedin</w:t>
      </w:r>
    </w:p>
    <w:p>
      <w:pPr>
        <w:pStyle w:val="Heading1"/>
      </w:pPr>
      <w:r>
        <w:t>Professional Profile</w:t>
      </w:r>
    </w:p>
    <w:p>
      <w:r>
        <w:t>I am a software developer with 10 years experience.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Object oriented programming</w:t>
      </w:r>
    </w:p>
    <w:p>
      <w:pPr>
        <w:pStyle w:val="ListBullet"/>
      </w:pPr>
      <w:r>
        <w:t>Java</w:t>
      </w:r>
    </w:p>
    <w:p>
      <w:pPr>
        <w:pStyle w:val="ListBullet"/>
      </w:pPr>
      <w:r>
        <w:t>MMM</w:t>
      </w:r>
    </w:p>
    <w:p>
      <w:pPr>
        <w:pStyle w:val="Heading1"/>
      </w:pPr>
      <w:r>
        <w:t>Experience</w:t>
      </w:r>
    </w:p>
    <w:p>
      <w:r>
        <w:rPr>
          <w:b/>
        </w:rPr>
        <w:t xml:space="preserve">OMD </w:t>
      </w:r>
      <w:r>
        <w:rPr>
          <w:i/>
        </w:rPr>
        <w:t xml:space="preserve">Jan 2020 - Mar 2022 </w:t>
        <w:br/>
      </w:r>
      <w:r>
        <w:t>I was responsible for fixing pipeline issues and data cleaning</w:t>
      </w:r>
    </w:p>
    <w:p>
      <w:r>
        <w:rPr>
          <w:b/>
        </w:rPr>
        <w:t xml:space="preserve">Microsoft </w:t>
      </w:r>
      <w:r>
        <w:rPr>
          <w:i/>
        </w:rPr>
        <w:t xml:space="preserve">Jan 2018 - Jan 2020 </w:t>
        <w:br/>
      </w:r>
      <w:r>
        <w:t>I was the Data Science team lead.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References available on request.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